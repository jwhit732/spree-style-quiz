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Detailed Style Archetype Combinations</w:t>
      </w:r>
    </w:p>
    <w:p>
      <w:pPr>
        <w:pStyle w:val="Heading2"/>
      </w:pPr>
      <w:r>
        <w:t>You're mostly Natural.</w:t>
      </w:r>
    </w:p>
    <w:p>
      <w:r>
        <w:t>You dress with ease and honesty. Soft, breathable fabrics like cotton, linen or denim probably make up your everyday wardrobe. You lean towards relaxed shapes, earthy tones and unfussy pieces that feel authentic. You might like to explore practical layering, pieces that move with your lifestyle, and subtle accessories like a leather band or your go-to ring. Tip: Prioritise comfort and wearability — you don’t need to try hard to look and feel great.</w:t>
      </w:r>
    </w:p>
    <w:p/>
    <w:p>
      <w:pPr>
        <w:pStyle w:val="Heading2"/>
      </w:pPr>
      <w:r>
        <w:t>You're mostly Classic.</w:t>
      </w:r>
    </w:p>
    <w:p>
      <w:r>
        <w:t>Structure, simplicity and timelessness are your anchors. You’re likely drawn to tailored trousers, crisp shirts, refined silhouettes and a neutral palette of navy, white, beige or charcoal. You might like to invest in quality over quantity and build your wardrobe around versatile pieces that always look polished. Tip: Add understated accessories — pearls, a sleek watch, neat hair — to reinforce your effortless elegance.</w:t>
      </w:r>
    </w:p>
    <w:p/>
    <w:p>
      <w:pPr>
        <w:pStyle w:val="Heading2"/>
      </w:pPr>
      <w:r>
        <w:t>You're mostly Bold.</w:t>
      </w:r>
    </w:p>
    <w:p>
      <w:r>
        <w:t>You were made to be seen. Your style thrives when you make a statement — whether that’s with vibrant colour, a strong silhouette, or a standout accessory. You might like to try red, cobalt or black-and-white contrast, sharp tailoring, and bold finishing touches like a sculptural earring or striking shoe. Tip: Don’t hold back — your best looks reflect your strength and presence.</w:t>
      </w:r>
    </w:p>
    <w:p/>
    <w:p>
      <w:pPr>
        <w:pStyle w:val="Heading2"/>
      </w:pPr>
      <w:r>
        <w:t>You're mostly Creative.</w:t>
      </w:r>
    </w:p>
    <w:p>
      <w:r>
        <w:t>You’re a style experimenter — someone who finds joy in unexpected combinations. You mix eras, patterns, textures and ideas in a way that feels alive. You might like to explore vintage shops, handmade jewellery, asymmetrical shapes or layered pieces with movement and play. Tip: Trust your eye and follow your curiosity — dressing for you is a form of self-expression.</w:t>
      </w:r>
    </w:p>
    <w:p/>
    <w:p>
      <w:pPr>
        <w:pStyle w:val="Heading2"/>
      </w:pPr>
      <w:r>
        <w:t>You're mostly Rebellious.</w:t>
      </w:r>
    </w:p>
    <w:p>
      <w:r>
        <w:t>There’s a rule-breaking edge to your style. You’re drawn to darker tones, edgy fabrics and bold shapes that make a point without saying a word. You might like to wear black, charcoal or deep red; experiment with leather, mesh or denim; and accessorise with industrial or statement jewellery. Tip: You don’t dress to blend in — you dress to show independence. Own it.</w:t>
      </w:r>
    </w:p>
    <w:p/>
    <w:p>
      <w:pPr>
        <w:pStyle w:val="Heading2"/>
      </w:pPr>
      <w:r>
        <w:t>You're mostly Romantic.</w:t>
      </w:r>
    </w:p>
    <w:p>
      <w:r>
        <w:t>You love clothes that feel graceful, pretty and soft. You likely gravitate to lace, silk, delicate knits or subtle shimmer — pieces that make you feel lovely without trying too hard. You might like to wear blush tones, soft neutrals, flowing skirts or dainty accessories that bring a gentle strength to your look. Tip: Let your romantic nature shine — femininity isn’t frivolous. It’s one of your style superpowers.</w:t>
      </w:r>
    </w:p>
    <w:p/>
    <w:p>
      <w:pPr>
        <w:pStyle w:val="Heading2"/>
      </w:pPr>
      <w:r>
        <w:t>You're mostly Natural, with some Classic.</w:t>
      </w:r>
    </w:p>
    <w:p>
      <w:r>
        <w:t>You dress with ease and honesty. Soft, breathable fabrics like cotton, linen or denim probably make up your everyday wardrobe. You lean towards relaxed shapes, earthy tones and unfussy pieces that feel authentic. You might like to explore practical layering, pieces that move with your lifestyle, and subtle accessories like a leather band or your go-to ring. Tip: Prioritise comfort and wearability — you don’t need to try hard to look and feel great.</w:t>
        <w:br/>
        <w:br/>
        <w:t>You also carry a strong influence of Classic:</w:t>
        <w:br/>
        <w:t>Structure, simplicity and timelessness are your anchors. You’re likely drawn to tailored trousers, crisp shirts, refined silhouettes and a neutral palette of navy, white, beige or charcoal. You might like to invest in quality over quantity and build your wardrobe around versatile pieces that always look polished. Tip: Add understated accessories — pearls, a sleek watch, neat hair — to reinforce your effortless elegance.</w:t>
      </w:r>
    </w:p>
    <w:p/>
    <w:p>
      <w:pPr>
        <w:pStyle w:val="Heading2"/>
      </w:pPr>
      <w:r>
        <w:t>You're mostly Natural, with some Bold.</w:t>
      </w:r>
    </w:p>
    <w:p>
      <w:r>
        <w:t>You dress with ease and honesty. Soft, breathable fabrics like cotton, linen or denim probably make up your everyday wardrobe. You lean towards relaxed shapes, earthy tones and unfussy pieces that feel authentic. You might like to explore practical layering, pieces that move with your lifestyle, and subtle accessories like a leather band or your go-to ring. Tip: Prioritise comfort and wearability — you don’t need to try hard to look and feel great.</w:t>
        <w:br/>
        <w:br/>
        <w:t>You also carry a strong influence of Bold:</w:t>
        <w:br/>
        <w:t>You were made to be seen. Your style thrives when you make a statement — whether that’s with vibrant colour, a strong silhouette, or a standout accessory. You might like to try red, cobalt or black-and-white contrast, sharp tailoring, and bold finishing touches like a sculptural earring or striking shoe. Tip: Don’t hold back — your best looks reflect your strength and presence.</w:t>
      </w:r>
    </w:p>
    <w:p/>
    <w:p>
      <w:pPr>
        <w:pStyle w:val="Heading2"/>
      </w:pPr>
      <w:r>
        <w:t>You're mostly Natural, with some Creative.</w:t>
      </w:r>
    </w:p>
    <w:p>
      <w:r>
        <w:t>You dress with ease and honesty. Soft, breathable fabrics like cotton, linen or denim probably make up your everyday wardrobe. You lean towards relaxed shapes, earthy tones and unfussy pieces that feel authentic. You might like to explore practical layering, pieces that move with your lifestyle, and subtle accessories like a leather band or your go-to ring. Tip: Prioritise comfort and wearability — you don’t need to try hard to look and feel great.</w:t>
        <w:br/>
        <w:br/>
        <w:t>You also carry a strong influence of Creative:</w:t>
        <w:br/>
        <w:t>You’re a style experimenter — someone who finds joy in unexpected combinations. You mix eras, patterns, textures and ideas in a way that feels alive. You might like to explore vintage shops, handmade jewellery, asymmetrical shapes or layered pieces with movement and play. Tip: Trust your eye and follow your curiosity — dressing for you is a form of self-expression.</w:t>
      </w:r>
    </w:p>
    <w:p/>
    <w:p>
      <w:pPr>
        <w:pStyle w:val="Heading2"/>
      </w:pPr>
      <w:r>
        <w:t>You're mostly Natural, with some Rebellious.</w:t>
      </w:r>
    </w:p>
    <w:p>
      <w:r>
        <w:t>You dress with ease and honesty. Soft, breathable fabrics like cotton, linen or denim probably make up your everyday wardrobe. You lean towards relaxed shapes, earthy tones and unfussy pieces that feel authentic. You might like to explore practical layering, pieces that move with your lifestyle, and subtle accessories like a leather band or your go-to ring. Tip: Prioritise comfort and wearability — you don’t need to try hard to look and feel great.</w:t>
        <w:br/>
        <w:br/>
        <w:t>You also carry a strong influence of Rebellious:</w:t>
        <w:br/>
        <w:t>There’s a rule-breaking edge to your style. You’re drawn to darker tones, edgy fabrics and bold shapes that make a point without saying a word. You might like to wear black, charcoal or deep red; experiment with leather, mesh or denim; and accessorise with industrial or statement jewellery. Tip: You don’t dress to blend in — you dress to show independence. Own it.</w:t>
      </w:r>
    </w:p>
    <w:p/>
    <w:p>
      <w:pPr>
        <w:pStyle w:val="Heading2"/>
      </w:pPr>
      <w:r>
        <w:t>You're mostly Natural, with some Romantic.</w:t>
      </w:r>
    </w:p>
    <w:p>
      <w:r>
        <w:t>You dress with ease and honesty. Soft, breathable fabrics like cotton, linen or denim probably make up your everyday wardrobe. You lean towards relaxed shapes, earthy tones and unfussy pieces that feel authentic. You might like to explore practical layering, pieces that move with your lifestyle, and subtle accessories like a leather band or your go-to ring. Tip: Prioritise comfort and wearability — you don’t need to try hard to look and feel great.</w:t>
        <w:br/>
        <w:br/>
        <w:t>You also carry a strong influence of Romantic:</w:t>
        <w:br/>
        <w:t>You love clothes that feel graceful, pretty and soft. You likely gravitate to lace, silk, delicate knits or subtle shimmer — pieces that make you feel lovely without trying too hard. You might like to wear blush tones, soft neutrals, flowing skirts or dainty accessories that bring a gentle strength to your look. Tip: Let your romantic nature shine — femininity isn’t frivolous. It’s one of your style superpowers.</w:t>
      </w:r>
    </w:p>
    <w:p/>
    <w:p>
      <w:pPr>
        <w:pStyle w:val="Heading2"/>
      </w:pPr>
      <w:r>
        <w:t>You're mostly Classic, with some Bold.</w:t>
      </w:r>
    </w:p>
    <w:p>
      <w:r>
        <w:t>Structure, simplicity and timelessness are your anchors. You’re likely drawn to tailored trousers, crisp shirts, refined silhouettes and a neutral palette of navy, white, beige or charcoal. You might like to invest in quality over quantity and build your wardrobe around versatile pieces that always look polished. Tip: Add understated accessories — pearls, a sleek watch, neat hair — to reinforce your effortless elegance.</w:t>
        <w:br/>
        <w:br/>
        <w:t>You also carry a strong influence of Bold:</w:t>
        <w:br/>
        <w:t>You were made to be seen. Your style thrives when you make a statement — whether that’s with vibrant colour, a strong silhouette, or a standout accessory. You might like to try red, cobalt or black-and-white contrast, sharp tailoring, and bold finishing touches like a sculptural earring or striking shoe. Tip: Don’t hold back — your best looks reflect your strength and presence.</w:t>
      </w:r>
    </w:p>
    <w:p/>
    <w:p>
      <w:pPr>
        <w:pStyle w:val="Heading2"/>
      </w:pPr>
      <w:r>
        <w:t>You're mostly Classic, with some Creative.</w:t>
      </w:r>
    </w:p>
    <w:p>
      <w:r>
        <w:t>Structure, simplicity and timelessness are your anchors. You’re likely drawn to tailored trousers, crisp shirts, refined silhouettes and a neutral palette of navy, white, beige or charcoal. You might like to invest in quality over quantity and build your wardrobe around versatile pieces that always look polished. Tip: Add understated accessories — pearls, a sleek watch, neat hair — to reinforce your effortless elegance.</w:t>
        <w:br/>
        <w:br/>
        <w:t>You also carry a strong influence of Creative:</w:t>
        <w:br/>
        <w:t>You’re a style experimenter — someone who finds joy in unexpected combinations. You mix eras, patterns, textures and ideas in a way that feels alive. You might like to explore vintage shops, handmade jewellery, asymmetrical shapes or layered pieces with movement and play. Tip: Trust your eye and follow your curiosity — dressing for you is a form of self-expression.</w:t>
      </w:r>
    </w:p>
    <w:p/>
    <w:p>
      <w:pPr>
        <w:pStyle w:val="Heading2"/>
      </w:pPr>
      <w:r>
        <w:t>You're mostly Classic, with some Rebellious.</w:t>
      </w:r>
    </w:p>
    <w:p>
      <w:r>
        <w:t>Structure, simplicity and timelessness are your anchors. You’re likely drawn to tailored trousers, crisp shirts, refined silhouettes and a neutral palette of navy, white, beige or charcoal. You might like to invest in quality over quantity and build your wardrobe around versatile pieces that always look polished. Tip: Add understated accessories — pearls, a sleek watch, neat hair — to reinforce your effortless elegance.</w:t>
        <w:br/>
        <w:br/>
        <w:t>You also carry a strong influence of Rebellious:</w:t>
        <w:br/>
        <w:t>There’s a rule-breaking edge to your style. You’re drawn to darker tones, edgy fabrics and bold shapes that make a point without saying a word. You might like to wear black, charcoal or deep red; experiment with leather, mesh or denim; and accessorise with industrial or statement jewellery. Tip: You don’t dress to blend in — you dress to show independence. Own it.</w:t>
      </w:r>
    </w:p>
    <w:p/>
    <w:p>
      <w:pPr>
        <w:pStyle w:val="Heading2"/>
      </w:pPr>
      <w:r>
        <w:t>You're mostly Classic, with some Romantic.</w:t>
      </w:r>
    </w:p>
    <w:p>
      <w:r>
        <w:t>Structure, simplicity and timelessness are your anchors. You’re likely drawn to tailored trousers, crisp shirts, refined silhouettes and a neutral palette of navy, white, beige or charcoal. You might like to invest in quality over quantity and build your wardrobe around versatile pieces that always look polished. Tip: Add understated accessories — pearls, a sleek watch, neat hair — to reinforce your effortless elegance.</w:t>
        <w:br/>
        <w:br/>
        <w:t>You also carry a strong influence of Romantic:</w:t>
        <w:br/>
        <w:t>You love clothes that feel graceful, pretty and soft. You likely gravitate to lace, silk, delicate knits or subtle shimmer — pieces that make you feel lovely without trying too hard. You might like to wear blush tones, soft neutrals, flowing skirts or dainty accessories that bring a gentle strength to your look. Tip: Let your romantic nature shine — femininity isn’t frivolous. It’s one of your style superpowers.</w:t>
      </w:r>
    </w:p>
    <w:p/>
    <w:p>
      <w:pPr>
        <w:pStyle w:val="Heading2"/>
      </w:pPr>
      <w:r>
        <w:t>You're mostly Bold, with some Creative.</w:t>
      </w:r>
    </w:p>
    <w:p>
      <w:r>
        <w:t>You were made to be seen. Your style thrives when you make a statement — whether that’s with vibrant colour, a strong silhouette, or a standout accessory. You might like to try red, cobalt or black-and-white contrast, sharp tailoring, and bold finishing touches like a sculptural earring or striking shoe. Tip: Don’t hold back — your best looks reflect your strength and presence.</w:t>
        <w:br/>
        <w:br/>
        <w:t>You also carry a strong influence of Creative:</w:t>
        <w:br/>
        <w:t>You’re a style experimenter — someone who finds joy in unexpected combinations. You mix eras, patterns, textures and ideas in a way that feels alive. You might like to explore vintage shops, handmade jewellery, asymmetrical shapes or layered pieces with movement and play. Tip: Trust your eye and follow your curiosity — dressing for you is a form of self-expression.</w:t>
      </w:r>
    </w:p>
    <w:p/>
    <w:p>
      <w:pPr>
        <w:pStyle w:val="Heading2"/>
      </w:pPr>
      <w:r>
        <w:t>You're mostly Bold, with some Rebellious.</w:t>
      </w:r>
    </w:p>
    <w:p>
      <w:r>
        <w:t>You were made to be seen. Your style thrives when you make a statement — whether that’s with vibrant colour, a strong silhouette, or a standout accessory. You might like to try red, cobalt or black-and-white contrast, sharp tailoring, and bold finishing touches like a sculptural earring or striking shoe. Tip: Don’t hold back — your best looks reflect your strength and presence.</w:t>
        <w:br/>
        <w:br/>
        <w:t>You also carry a strong influence of Rebellious:</w:t>
        <w:br/>
        <w:t>There’s a rule-breaking edge to your style. You’re drawn to darker tones, edgy fabrics and bold shapes that make a point without saying a word. You might like to wear black, charcoal or deep red; experiment with leather, mesh or denim; and accessorise with industrial or statement jewellery. Tip: You don’t dress to blend in — you dress to show independence. Own it.</w:t>
      </w:r>
    </w:p>
    <w:p/>
    <w:p>
      <w:pPr>
        <w:pStyle w:val="Heading2"/>
      </w:pPr>
      <w:r>
        <w:t>You're mostly Bold, with some Romantic.</w:t>
      </w:r>
    </w:p>
    <w:p>
      <w:r>
        <w:t>You were made to be seen. Your style thrives when you make a statement — whether that’s with vibrant colour, a strong silhouette, or a standout accessory. You might like to try red, cobalt or black-and-white contrast, sharp tailoring, and bold finishing touches like a sculptural earring or striking shoe. Tip: Don’t hold back — your best looks reflect your strength and presence.</w:t>
        <w:br/>
        <w:br/>
        <w:t>You also carry a strong influence of Romantic:</w:t>
        <w:br/>
        <w:t>You love clothes that feel graceful, pretty and soft. You likely gravitate to lace, silk, delicate knits or subtle shimmer — pieces that make you feel lovely without trying too hard. You might like to wear blush tones, soft neutrals, flowing skirts or dainty accessories that bring a gentle strength to your look. Tip: Let your romantic nature shine — femininity isn’t frivolous. It’s one of your style superpowers.</w:t>
      </w:r>
    </w:p>
    <w:p/>
    <w:p>
      <w:pPr>
        <w:pStyle w:val="Heading2"/>
      </w:pPr>
      <w:r>
        <w:t>You're mostly Creative, with some Rebellious.</w:t>
      </w:r>
    </w:p>
    <w:p>
      <w:r>
        <w:t>You’re a style experimenter — someone who finds joy in unexpected combinations. You mix eras, patterns, textures and ideas in a way that feels alive. You might like to explore vintage shops, handmade jewellery, asymmetrical shapes or layered pieces with movement and play. Tip: Trust your eye and follow your curiosity — dressing for you is a form of self-expression.</w:t>
        <w:br/>
        <w:br/>
        <w:t>You also carry a strong influence of Rebellious:</w:t>
        <w:br/>
        <w:t>There’s a rule-breaking edge to your style. You’re drawn to darker tones, edgy fabrics and bold shapes that make a point without saying a word. You might like to wear black, charcoal or deep red; experiment with leather, mesh or denim; and accessorise with industrial or statement jewellery. Tip: You don’t dress to blend in — you dress to show independence. Own it.</w:t>
      </w:r>
    </w:p>
    <w:p/>
    <w:p>
      <w:pPr>
        <w:pStyle w:val="Heading2"/>
      </w:pPr>
      <w:r>
        <w:t>You're mostly Creative, with some Romantic.</w:t>
      </w:r>
    </w:p>
    <w:p>
      <w:r>
        <w:t>You’re a style experimenter — someone who finds joy in unexpected combinations. You mix eras, patterns, textures and ideas in a way that feels alive. You might like to explore vintage shops, handmade jewellery, asymmetrical shapes or layered pieces with movement and play. Tip: Trust your eye and follow your curiosity — dressing for you is a form of self-expression.</w:t>
        <w:br/>
        <w:br/>
        <w:t>You also carry a strong influence of Romantic:</w:t>
        <w:br/>
        <w:t>You love clothes that feel graceful, pretty and soft. You likely gravitate to lace, silk, delicate knits or subtle shimmer — pieces that make you feel lovely without trying too hard. You might like to wear blush tones, soft neutrals, flowing skirts or dainty accessories that bring a gentle strength to your look. Tip: Let your romantic nature shine — femininity isn’t frivolous. It’s one of your style superpowers.</w:t>
      </w:r>
    </w:p>
    <w:p/>
    <w:p>
      <w:pPr>
        <w:pStyle w:val="Heading2"/>
      </w:pPr>
      <w:r>
        <w:t>You're mostly Rebellious, with some Romantic.</w:t>
      </w:r>
    </w:p>
    <w:p>
      <w:r>
        <w:t>There’s a rule-breaking edge to your style. You’re drawn to darker tones, edgy fabrics and bold shapes that make a point without saying a word. You might like to wear black, charcoal or deep red; experiment with leather, mesh or denim; and accessorise with industrial or statement jewellery. Tip: You don’t dress to blend in — you dress to show independence. Own it.</w:t>
        <w:br/>
        <w:br/>
        <w:t>You also carry a strong influence of Romantic:</w:t>
        <w:br/>
        <w:t>You love clothes that feel graceful, pretty and soft. You likely gravitate to lace, silk, delicate knits or subtle shimmer — pieces that make you feel lovely without trying too hard. You might like to wear blush tones, soft neutrals, flowing skirts or dainty accessories that bring a gentle strength to your look. Tip: Let your romantic nature shine — femininity isn’t frivolous. It’s one of your style superpowers.</w:t>
      </w:r>
    </w:p>
    <w:p/>
    <w:p>
      <w:pPr>
        <w:pStyle w:val="Heading2"/>
      </w:pPr>
      <w:r>
        <w:t>You're mostly Natural, with some Classic, and an element of Bold.</w:t>
      </w:r>
    </w:p>
    <w:p>
      <w:r>
        <w:t>You dress with ease and honesty. Soft, breathable fabrics like cotton, linen or denim probably make up your everyday wardrobe. You lean towards relaxed shapes, earthy tones and unfussy pieces that feel authentic. You might like to explore practical layering, pieces that move with your lifestyle, and subtle accessories like a leather band or your go-to ring. Tip: Prioritise comfort and wearability — you don’t need to try hard to look and feel great.</w:t>
        <w:br/>
        <w:br/>
        <w:t>You also show elements of Classic:</w:t>
        <w:br/>
        <w:t>Structure, simplicity and timelessness are your anchors. You’re likely drawn to tailored trousers, crisp shirts, refined silhouettes and a neutral palette of navy, white, beige or charcoal. You might like to invest in quality over quantity and build your wardrobe around versatile pieces that always look polished. Tip: Add understated accessories — pearls, a sleek watch, neat hair — to reinforce your effortless elegance.</w:t>
        <w:br/>
        <w:br/>
        <w:t>And there’s a subtle layer of Bold in your style as well:</w:t>
        <w:br/>
        <w:t>You were made to be seen. Your style thrives when you make a statement — whether that’s with vibrant colour, a strong silhouette, or a standout accessory. You might like to try red, cobalt or black-and-white contrast, sharp tailoring, and bold finishing touches like a sculptural earring or striking shoe. Tip: Don’t hold back — your best looks reflect your strength and presence.</w:t>
      </w:r>
    </w:p>
    <w:p/>
    <w:p>
      <w:pPr>
        <w:pStyle w:val="Heading2"/>
      </w:pPr>
      <w:r>
        <w:t>You're mostly Natural, with some Classic, and an element of Creative.</w:t>
      </w:r>
    </w:p>
    <w:p>
      <w:r>
        <w:t>You dress with ease and honesty. Soft, breathable fabrics like cotton, linen or denim probably make up your everyday wardrobe. You lean towards relaxed shapes, earthy tones and unfussy pieces that feel authentic. You might like to explore practical layering, pieces that move with your lifestyle, and subtle accessories like a leather band or your go-to ring. Tip: Prioritise comfort and wearability — you don’t need to try hard to look and feel great.</w:t>
        <w:br/>
        <w:br/>
        <w:t>You also show elements of Classic:</w:t>
        <w:br/>
        <w:t>Structure, simplicity and timelessness are your anchors. You’re likely drawn to tailored trousers, crisp shirts, refined silhouettes and a neutral palette of navy, white, beige or charcoal. You might like to invest in quality over quantity and build your wardrobe around versatile pieces that always look polished. Tip: Add understated accessories — pearls, a sleek watch, neat hair — to reinforce your effortless elegance.</w:t>
        <w:br/>
        <w:br/>
        <w:t>And there’s a subtle layer of Creative in your style as well:</w:t>
        <w:br/>
        <w:t>You’re a style experimenter — someone who finds joy in unexpected combinations. You mix eras, patterns, textures and ideas in a way that feels alive. You might like to explore vintage shops, handmade jewellery, asymmetrical shapes or layered pieces with movement and play. Tip: Trust your eye and follow your curiosity — dressing for you is a form of self-expression.</w:t>
      </w:r>
    </w:p>
    <w:p/>
    <w:p>
      <w:pPr>
        <w:pStyle w:val="Heading2"/>
      </w:pPr>
      <w:r>
        <w:t>You're mostly Natural, with some Classic, and an element of Rebellious.</w:t>
      </w:r>
    </w:p>
    <w:p>
      <w:r>
        <w:t>You dress with ease and honesty. Soft, breathable fabrics like cotton, linen or denim probably make up your everyday wardrobe. You lean towards relaxed shapes, earthy tones and unfussy pieces that feel authentic. You might like to explore practical layering, pieces that move with your lifestyle, and subtle accessories like a leather band or your go-to ring. Tip: Prioritise comfort and wearability — you don’t need to try hard to look and feel great.</w:t>
        <w:br/>
        <w:br/>
        <w:t>You also show elements of Classic:</w:t>
        <w:br/>
        <w:t>Structure, simplicity and timelessness are your anchors. You’re likely drawn to tailored trousers, crisp shirts, refined silhouettes and a neutral palette of navy, white, beige or charcoal. You might like to invest in quality over quantity and build your wardrobe around versatile pieces that always look polished. Tip: Add understated accessories — pearls, a sleek watch, neat hair — to reinforce your effortless elegance.</w:t>
        <w:br/>
        <w:br/>
        <w:t>And there’s a subtle layer of Rebellious in your style as well:</w:t>
        <w:br/>
        <w:t>There’s a rule-breaking edge to your style. You’re drawn to darker tones, edgy fabrics and bold shapes that make a point without saying a word. You might like to wear black, charcoal or deep red; experiment with leather, mesh or denim; and accessorise with industrial or statement jewellery. Tip: You don’t dress to blend in — you dress to show independence. Own it.</w:t>
      </w:r>
    </w:p>
    <w:p/>
    <w:p>
      <w:pPr>
        <w:pStyle w:val="Heading2"/>
      </w:pPr>
      <w:r>
        <w:t>You're mostly Natural, with some Classic, and an element of Romantic.</w:t>
      </w:r>
    </w:p>
    <w:p>
      <w:r>
        <w:t>You dress with ease and honesty. Soft, breathable fabrics like cotton, linen or denim probably make up your everyday wardrobe. You lean towards relaxed shapes, earthy tones and unfussy pieces that feel authentic. You might like to explore practical layering, pieces that move with your lifestyle, and subtle accessories like a leather band or your go-to ring. Tip: Prioritise comfort and wearability — you don’t need to try hard to look and feel great.</w:t>
        <w:br/>
        <w:br/>
        <w:t>You also show elements of Classic:</w:t>
        <w:br/>
        <w:t>Structure, simplicity and timelessness are your anchors. You’re likely drawn to tailored trousers, crisp shirts, refined silhouettes and a neutral palette of navy, white, beige or charcoal. You might like to invest in quality over quantity and build your wardrobe around versatile pieces that always look polished. Tip: Add understated accessories — pearls, a sleek watch, neat hair — to reinforce your effortless elegance.</w:t>
        <w:br/>
        <w:br/>
        <w:t>And there’s a subtle layer of Romantic in your style as well:</w:t>
        <w:br/>
        <w:t>You love clothes that feel graceful, pretty and soft. You likely gravitate to lace, silk, delicate knits or subtle shimmer — pieces that make you feel lovely without trying too hard. You might like to wear blush tones, soft neutrals, flowing skirts or dainty accessories that bring a gentle strength to your look. Tip: Let your romantic nature shine — femininity isn’t frivolous. It’s one of your style superpowers.</w:t>
      </w:r>
    </w:p>
    <w:p/>
    <w:p>
      <w:pPr>
        <w:pStyle w:val="Heading2"/>
      </w:pPr>
      <w:r>
        <w:t>You're mostly Natural, with some Bold, and an element of Creative.</w:t>
      </w:r>
    </w:p>
    <w:p>
      <w:r>
        <w:t>You dress with ease and honesty. Soft, breathable fabrics like cotton, linen or denim probably make up your everyday wardrobe. You lean towards relaxed shapes, earthy tones and unfussy pieces that feel authentic. You might like to explore practical layering, pieces that move with your lifestyle, and subtle accessories like a leather band or your go-to ring. Tip: Prioritise comfort and wearability — you don’t need to try hard to look and feel great.</w:t>
        <w:br/>
        <w:br/>
        <w:t>You also show elements of Bold:</w:t>
        <w:br/>
        <w:t>You were made to be seen. Your style thrives when you make a statement — whether that’s with vibrant colour, a strong silhouette, or a standout accessory. You might like to try red, cobalt or black-and-white contrast, sharp tailoring, and bold finishing touches like a sculptural earring or striking shoe. Tip: Don’t hold back — your best looks reflect your strength and presence.</w:t>
        <w:br/>
        <w:br/>
        <w:t>And there’s a subtle layer of Creative in your style as well:</w:t>
        <w:br/>
        <w:t>You’re a style experimenter — someone who finds joy in unexpected combinations. You mix eras, patterns, textures and ideas in a way that feels alive. You might like to explore vintage shops, handmade jewellery, asymmetrical shapes or layered pieces with movement and play. Tip: Trust your eye and follow your curiosity — dressing for you is a form of self-expression.</w:t>
      </w:r>
    </w:p>
    <w:p/>
    <w:p>
      <w:pPr>
        <w:pStyle w:val="Heading2"/>
      </w:pPr>
      <w:r>
        <w:t>You're mostly Natural, with some Bold, and an element of Rebellious.</w:t>
      </w:r>
    </w:p>
    <w:p>
      <w:r>
        <w:t>You dress with ease and honesty. Soft, breathable fabrics like cotton, linen or denim probably make up your everyday wardrobe. You lean towards relaxed shapes, earthy tones and unfussy pieces that feel authentic. You might like to explore practical layering, pieces that move with your lifestyle, and subtle accessories like a leather band or your go-to ring. Tip: Prioritise comfort and wearability — you don’t need to try hard to look and feel great.</w:t>
        <w:br/>
        <w:br/>
        <w:t>You also show elements of Bold:</w:t>
        <w:br/>
        <w:t>You were made to be seen. Your style thrives when you make a statement — whether that’s with vibrant colour, a strong silhouette, or a standout accessory. You might like to try red, cobalt or black-and-white contrast, sharp tailoring, and bold finishing touches like a sculptural earring or striking shoe. Tip: Don’t hold back — your best looks reflect your strength and presence.</w:t>
        <w:br/>
        <w:br/>
        <w:t>And there’s a subtle layer of Rebellious in your style as well:</w:t>
        <w:br/>
        <w:t>There’s a rule-breaking edge to your style. You’re drawn to darker tones, edgy fabrics and bold shapes that make a point without saying a word. You might like to wear black, charcoal or deep red; experiment with leather, mesh or denim; and accessorise with industrial or statement jewellery. Tip: You don’t dress to blend in — you dress to show independence. Own it.</w:t>
      </w:r>
    </w:p>
    <w:p/>
    <w:p>
      <w:pPr>
        <w:pStyle w:val="Heading2"/>
      </w:pPr>
      <w:r>
        <w:t>You're mostly Natural, with some Bold, and an element of Romantic.</w:t>
      </w:r>
    </w:p>
    <w:p>
      <w:r>
        <w:t>You dress with ease and honesty. Soft, breathable fabrics like cotton, linen or denim probably make up your everyday wardrobe. You lean towards relaxed shapes, earthy tones and unfussy pieces that feel authentic. You might like to explore practical layering, pieces that move with your lifestyle, and subtle accessories like a leather band or your go-to ring. Tip: Prioritise comfort and wearability — you don’t need to try hard to look and feel great.</w:t>
        <w:br/>
        <w:br/>
        <w:t>You also show elements of Bold:</w:t>
        <w:br/>
        <w:t>You were made to be seen. Your style thrives when you make a statement — whether that’s with vibrant colour, a strong silhouette, or a standout accessory. You might like to try red, cobalt or black-and-white contrast, sharp tailoring, and bold finishing touches like a sculptural earring or striking shoe. Tip: Don’t hold back — your best looks reflect your strength and presence.</w:t>
        <w:br/>
        <w:br/>
        <w:t>And there’s a subtle layer of Romantic in your style as well:</w:t>
        <w:br/>
        <w:t>You love clothes that feel graceful, pretty and soft. You likely gravitate to lace, silk, delicate knits or subtle shimmer — pieces that make you feel lovely without trying too hard. You might like to wear blush tones, soft neutrals, flowing skirts or dainty accessories that bring a gentle strength to your look. Tip: Let your romantic nature shine — femininity isn’t frivolous. It’s one of your style superpowers.</w:t>
      </w:r>
    </w:p>
    <w:p/>
    <w:p>
      <w:pPr>
        <w:pStyle w:val="Heading2"/>
      </w:pPr>
      <w:r>
        <w:t>You're mostly Natural, with some Creative, and an element of Rebellious.</w:t>
      </w:r>
    </w:p>
    <w:p>
      <w:r>
        <w:t>You dress with ease and honesty. Soft, breathable fabrics like cotton, linen or denim probably make up your everyday wardrobe. You lean towards relaxed shapes, earthy tones and unfussy pieces that feel authentic. You might like to explore practical layering, pieces that move with your lifestyle, and subtle accessories like a leather band or your go-to ring. Tip: Prioritise comfort and wearability — you don’t need to try hard to look and feel great.</w:t>
        <w:br/>
        <w:br/>
        <w:t>You also show elements of Creative:</w:t>
        <w:br/>
        <w:t>You’re a style experimenter — someone who finds joy in unexpected combinations. You mix eras, patterns, textures and ideas in a way that feels alive. You might like to explore vintage shops, handmade jewellery, asymmetrical shapes or layered pieces with movement and play. Tip: Trust your eye and follow your curiosity — dressing for you is a form of self-expression.</w:t>
        <w:br/>
        <w:br/>
        <w:t>And there’s a subtle layer of Rebellious in your style as well:</w:t>
        <w:br/>
        <w:t>There’s a rule-breaking edge to your style. You’re drawn to darker tones, edgy fabrics and bold shapes that make a point without saying a word. You might like to wear black, charcoal or deep red; experiment with leather, mesh or denim; and accessorise with industrial or statement jewellery. Tip: You don’t dress to blend in — you dress to show independence. Own it.</w:t>
      </w:r>
    </w:p>
    <w:p/>
    <w:p>
      <w:pPr>
        <w:pStyle w:val="Heading2"/>
      </w:pPr>
      <w:r>
        <w:t>You're mostly Natural, with some Creative, and an element of Romantic.</w:t>
      </w:r>
    </w:p>
    <w:p>
      <w:r>
        <w:t>You dress with ease and honesty. Soft, breathable fabrics like cotton, linen or denim probably make up your everyday wardrobe. You lean towards relaxed shapes, earthy tones and unfussy pieces that feel authentic. You might like to explore practical layering, pieces that move with your lifestyle, and subtle accessories like a leather band or your go-to ring. Tip: Prioritise comfort and wearability — you don’t need to try hard to look and feel great.</w:t>
        <w:br/>
        <w:br/>
        <w:t>You also show elements of Creative:</w:t>
        <w:br/>
        <w:t>You’re a style experimenter — someone who finds joy in unexpected combinations. You mix eras, patterns, textures and ideas in a way that feels alive. You might like to explore vintage shops, handmade jewellery, asymmetrical shapes or layered pieces with movement and play. Tip: Trust your eye and follow your curiosity — dressing for you is a form of self-expression.</w:t>
        <w:br/>
        <w:br/>
        <w:t>And there’s a subtle layer of Romantic in your style as well:</w:t>
        <w:br/>
        <w:t>You love clothes that feel graceful, pretty and soft. You likely gravitate to lace, silk, delicate knits or subtle shimmer — pieces that make you feel lovely without trying too hard. You might like to wear blush tones, soft neutrals, flowing skirts or dainty accessories that bring a gentle strength to your look. Tip: Let your romantic nature shine — femininity isn’t frivolous. It’s one of your style superpowers.</w:t>
      </w:r>
    </w:p>
    <w:p/>
    <w:p>
      <w:pPr>
        <w:pStyle w:val="Heading2"/>
      </w:pPr>
      <w:r>
        <w:t>You're mostly Natural, with some Rebellious, and an element of Romantic.</w:t>
      </w:r>
    </w:p>
    <w:p>
      <w:r>
        <w:t>You dress with ease and honesty. Soft, breathable fabrics like cotton, linen or denim probably make up your everyday wardrobe. You lean towards relaxed shapes, earthy tones and unfussy pieces that feel authentic. You might like to explore practical layering, pieces that move with your lifestyle, and subtle accessories like a leather band or your go-to ring. Tip: Prioritise comfort and wearability — you don’t need to try hard to look and feel great.</w:t>
        <w:br/>
        <w:br/>
        <w:t>You also show elements of Rebellious:</w:t>
        <w:br/>
        <w:t>There’s a rule-breaking edge to your style. You’re drawn to darker tones, edgy fabrics and bold shapes that make a point without saying a word. You might like to wear black, charcoal or deep red; experiment with leather, mesh or denim; and accessorise with industrial or statement jewellery. Tip: You don’t dress to blend in — you dress to show independence. Own it.</w:t>
        <w:br/>
        <w:br/>
        <w:t>And there’s a subtle layer of Romantic in your style as well:</w:t>
        <w:br/>
        <w:t>You love clothes that feel graceful, pretty and soft. You likely gravitate to lace, silk, delicate knits or subtle shimmer — pieces that make you feel lovely without trying too hard. You might like to wear blush tones, soft neutrals, flowing skirts or dainty accessories that bring a gentle strength to your look. Tip: Let your romantic nature shine — femininity isn’t frivolous. It’s one of your style superpowers.</w:t>
      </w:r>
    </w:p>
    <w:p/>
    <w:p>
      <w:pPr>
        <w:pStyle w:val="Heading2"/>
      </w:pPr>
      <w:r>
        <w:t>You're mostly Classic, with some Bold, and an element of Creative.</w:t>
      </w:r>
    </w:p>
    <w:p>
      <w:r>
        <w:t>Structure, simplicity and timelessness are your anchors. You’re likely drawn to tailored trousers, crisp shirts, refined silhouettes and a neutral palette of navy, white, beige or charcoal. You might like to invest in quality over quantity and build your wardrobe around versatile pieces that always look polished. Tip: Add understated accessories — pearls, a sleek watch, neat hair — to reinforce your effortless elegance.</w:t>
        <w:br/>
        <w:br/>
        <w:t>You also show elements of Bold:</w:t>
        <w:br/>
        <w:t>You were made to be seen. Your style thrives when you make a statement — whether that’s with vibrant colour, a strong silhouette, or a standout accessory. You might like to try red, cobalt or black-and-white contrast, sharp tailoring, and bold finishing touches like a sculptural earring or striking shoe. Tip: Don’t hold back — your best looks reflect your strength and presence.</w:t>
        <w:br/>
        <w:br/>
        <w:t>And there’s a subtle layer of Creative in your style as well:</w:t>
        <w:br/>
        <w:t>You’re a style experimenter — someone who finds joy in unexpected combinations. You mix eras, patterns, textures and ideas in a way that feels alive. You might like to explore vintage shops, handmade jewellery, asymmetrical shapes or layered pieces with movement and play. Tip: Trust your eye and follow your curiosity — dressing for you is a form of self-expression.</w:t>
      </w:r>
    </w:p>
    <w:p/>
    <w:p>
      <w:pPr>
        <w:pStyle w:val="Heading2"/>
      </w:pPr>
      <w:r>
        <w:t>You're mostly Classic, with some Bold, and an element of Rebellious.</w:t>
      </w:r>
    </w:p>
    <w:p>
      <w:r>
        <w:t>Structure, simplicity and timelessness are your anchors. You’re likely drawn to tailored trousers, crisp shirts, refined silhouettes and a neutral palette of navy, white, beige or charcoal. You might like to invest in quality over quantity and build your wardrobe around versatile pieces that always look polished. Tip: Add understated accessories — pearls, a sleek watch, neat hair — to reinforce your effortless elegance.</w:t>
        <w:br/>
        <w:br/>
        <w:t>You also show elements of Bold:</w:t>
        <w:br/>
        <w:t>You were made to be seen. Your style thrives when you make a statement — whether that’s with vibrant colour, a strong silhouette, or a standout accessory. You might like to try red, cobalt or black-and-white contrast, sharp tailoring, and bold finishing touches like a sculptural earring or striking shoe. Tip: Don’t hold back — your best looks reflect your strength and presence.</w:t>
        <w:br/>
        <w:br/>
        <w:t>And there’s a subtle layer of Rebellious in your style as well:</w:t>
        <w:br/>
        <w:t>There’s a rule-breaking edge to your style. You’re drawn to darker tones, edgy fabrics and bold shapes that make a point without saying a word. You might like to wear black, charcoal or deep red; experiment with leather, mesh or denim; and accessorise with industrial or statement jewellery. Tip: You don’t dress to blend in — you dress to show independence. Own it.</w:t>
      </w:r>
    </w:p>
    <w:p/>
    <w:p>
      <w:pPr>
        <w:pStyle w:val="Heading2"/>
      </w:pPr>
      <w:r>
        <w:t>You're mostly Classic, with some Bold, and an element of Romantic.</w:t>
      </w:r>
    </w:p>
    <w:p>
      <w:r>
        <w:t>Structure, simplicity and timelessness are your anchors. You’re likely drawn to tailored trousers, crisp shirts, refined silhouettes and a neutral palette of navy, white, beige or charcoal. You might like to invest in quality over quantity and build your wardrobe around versatile pieces that always look polished. Tip: Add understated accessories — pearls, a sleek watch, neat hair — to reinforce your effortless elegance.</w:t>
        <w:br/>
        <w:br/>
        <w:t>You also show elements of Bold:</w:t>
        <w:br/>
        <w:t>You were made to be seen. Your style thrives when you make a statement — whether that’s with vibrant colour, a strong silhouette, or a standout accessory. You might like to try red, cobalt or black-and-white contrast, sharp tailoring, and bold finishing touches like a sculptural earring or striking shoe. Tip: Don’t hold back — your best looks reflect your strength and presence.</w:t>
        <w:br/>
        <w:br/>
        <w:t>And there’s a subtle layer of Romantic in your style as well:</w:t>
        <w:br/>
        <w:t>You love clothes that feel graceful, pretty and soft. You likely gravitate to lace, silk, delicate knits or subtle shimmer — pieces that make you feel lovely without trying too hard. You might like to wear blush tones, soft neutrals, flowing skirts or dainty accessories that bring a gentle strength to your look. Tip: Let your romantic nature shine — femininity isn’t frivolous. It’s one of your style superpowers.</w:t>
      </w:r>
    </w:p>
    <w:p/>
    <w:p>
      <w:pPr>
        <w:pStyle w:val="Heading2"/>
      </w:pPr>
      <w:r>
        <w:t>You're mostly Classic, with some Creative, and an element of Rebellious.</w:t>
      </w:r>
    </w:p>
    <w:p>
      <w:r>
        <w:t>Structure, simplicity and timelessness are your anchors. You’re likely drawn to tailored trousers, crisp shirts, refined silhouettes and a neutral palette of navy, white, beige or charcoal. You might like to invest in quality over quantity and build your wardrobe around versatile pieces that always look polished. Tip: Add understated accessories — pearls, a sleek watch, neat hair — to reinforce your effortless elegance.</w:t>
        <w:br/>
        <w:br/>
        <w:t>You also show elements of Creative:</w:t>
        <w:br/>
        <w:t>You’re a style experimenter — someone who finds joy in unexpected combinations. You mix eras, patterns, textures and ideas in a way that feels alive. You might like to explore vintage shops, handmade jewellery, asymmetrical shapes or layered pieces with movement and play. Tip: Trust your eye and follow your curiosity — dressing for you is a form of self-expression.</w:t>
        <w:br/>
        <w:br/>
        <w:t>And there’s a subtle layer of Rebellious in your style as well:</w:t>
        <w:br/>
        <w:t>There’s a rule-breaking edge to your style. You’re drawn to darker tones, edgy fabrics and bold shapes that make a point without saying a word. You might like to wear black, charcoal or deep red; experiment with leather, mesh or denim; and accessorise with industrial or statement jewellery. Tip: You don’t dress to blend in — you dress to show independence. Own it.</w:t>
      </w:r>
    </w:p>
    <w:p/>
    <w:p>
      <w:pPr>
        <w:pStyle w:val="Heading2"/>
      </w:pPr>
      <w:r>
        <w:t>You're mostly Classic, with some Creative, and an element of Romantic.</w:t>
      </w:r>
    </w:p>
    <w:p>
      <w:r>
        <w:t>Structure, simplicity and timelessness are your anchors. You’re likely drawn to tailored trousers, crisp shirts, refined silhouettes and a neutral palette of navy, white, beige or charcoal. You might like to invest in quality over quantity and build your wardrobe around versatile pieces that always look polished. Tip: Add understated accessories — pearls, a sleek watch, neat hair — to reinforce your effortless elegance.</w:t>
        <w:br/>
        <w:br/>
        <w:t>You also show elements of Creative:</w:t>
        <w:br/>
        <w:t>You’re a style experimenter — someone who finds joy in unexpected combinations. You mix eras, patterns, textures and ideas in a way that feels alive. You might like to explore vintage shops, handmade jewellery, asymmetrical shapes or layered pieces with movement and play. Tip: Trust your eye and follow your curiosity — dressing for you is a form of self-expression.</w:t>
        <w:br/>
        <w:br/>
        <w:t>And there’s a subtle layer of Romantic in your style as well:</w:t>
        <w:br/>
        <w:t>You love clothes that feel graceful, pretty and soft. You likely gravitate to lace, silk, delicate knits or subtle shimmer — pieces that make you feel lovely without trying too hard. You might like to wear blush tones, soft neutrals, flowing skirts or dainty accessories that bring a gentle strength to your look. Tip: Let your romantic nature shine — femininity isn’t frivolous. It’s one of your style superpowers.</w:t>
      </w:r>
    </w:p>
    <w:p/>
    <w:p>
      <w:pPr>
        <w:pStyle w:val="Heading2"/>
      </w:pPr>
      <w:r>
        <w:t>You're mostly Classic, with some Rebellious, and an element of Romantic.</w:t>
      </w:r>
    </w:p>
    <w:p>
      <w:r>
        <w:t>Structure, simplicity and timelessness are your anchors. You’re likely drawn to tailored trousers, crisp shirts, refined silhouettes and a neutral palette of navy, white, beige or charcoal. You might like to invest in quality over quantity and build your wardrobe around versatile pieces that always look polished. Tip: Add understated accessories — pearls, a sleek watch, neat hair — to reinforce your effortless elegance.</w:t>
        <w:br/>
        <w:br/>
        <w:t>You also show elements of Rebellious:</w:t>
        <w:br/>
        <w:t>There’s a rule-breaking edge to your style. You’re drawn to darker tones, edgy fabrics and bold shapes that make a point without saying a word. You might like to wear black, charcoal or deep red; experiment with leather, mesh or denim; and accessorise with industrial or statement jewellery. Tip: You don’t dress to blend in — you dress to show independence. Own it.</w:t>
        <w:br/>
        <w:br/>
        <w:t>And there’s a subtle layer of Romantic in your style as well:</w:t>
        <w:br/>
        <w:t>You love clothes that feel graceful, pretty and soft. You likely gravitate to lace, silk, delicate knits or subtle shimmer — pieces that make you feel lovely without trying too hard. You might like to wear blush tones, soft neutrals, flowing skirts or dainty accessories that bring a gentle strength to your look. Tip: Let your romantic nature shine — femininity isn’t frivolous. It’s one of your style superpowers.</w:t>
      </w:r>
    </w:p>
    <w:p/>
    <w:p>
      <w:pPr>
        <w:pStyle w:val="Heading2"/>
      </w:pPr>
      <w:r>
        <w:t>You're mostly Bold, with some Creative, and an element of Rebellious.</w:t>
      </w:r>
    </w:p>
    <w:p>
      <w:r>
        <w:t>You were made to be seen. Your style thrives when you make a statement — whether that’s with vibrant colour, a strong silhouette, or a standout accessory. You might like to try red, cobalt or black-and-white contrast, sharp tailoring, and bold finishing touches like a sculptural earring or striking shoe. Tip: Don’t hold back — your best looks reflect your strength and presence.</w:t>
        <w:br/>
        <w:br/>
        <w:t>You also show elements of Creative:</w:t>
        <w:br/>
        <w:t>You’re a style experimenter — someone who finds joy in unexpected combinations. You mix eras, patterns, textures and ideas in a way that feels alive. You might like to explore vintage shops, handmade jewellery, asymmetrical shapes or layered pieces with movement and play. Tip: Trust your eye and follow your curiosity — dressing for you is a form of self-expression.</w:t>
        <w:br/>
        <w:br/>
        <w:t>And there’s a subtle layer of Rebellious in your style as well:</w:t>
        <w:br/>
        <w:t>There’s a rule-breaking edge to your style. You’re drawn to darker tones, edgy fabrics and bold shapes that make a point without saying a word. You might like to wear black, charcoal or deep red; experiment with leather, mesh or denim; and accessorise with industrial or statement jewellery. Tip: You don’t dress to blend in — you dress to show independence. Own it.</w:t>
      </w:r>
    </w:p>
    <w:p/>
    <w:p>
      <w:pPr>
        <w:pStyle w:val="Heading2"/>
      </w:pPr>
      <w:r>
        <w:t>You're mostly Bold, with some Creative, and an element of Romantic.</w:t>
      </w:r>
    </w:p>
    <w:p>
      <w:r>
        <w:t>You were made to be seen. Your style thrives when you make a statement — whether that’s with vibrant colour, a strong silhouette, or a standout accessory. You might like to try red, cobalt or black-and-white contrast, sharp tailoring, and bold finishing touches like a sculptural earring or striking shoe. Tip: Don’t hold back — your best looks reflect your strength and presence.</w:t>
        <w:br/>
        <w:br/>
        <w:t>You also show elements of Creative:</w:t>
        <w:br/>
        <w:t>You’re a style experimenter — someone who finds joy in unexpected combinations. You mix eras, patterns, textures and ideas in a way that feels alive. You might like to explore vintage shops, handmade jewellery, asymmetrical shapes or layered pieces with movement and play. Tip: Trust your eye and follow your curiosity — dressing for you is a form of self-expression.</w:t>
        <w:br/>
        <w:br/>
        <w:t>And there’s a subtle layer of Romantic in your style as well:</w:t>
        <w:br/>
        <w:t>You love clothes that feel graceful, pretty and soft. You likely gravitate to lace, silk, delicate knits or subtle shimmer — pieces that make you feel lovely without trying too hard. You might like to wear blush tones, soft neutrals, flowing skirts or dainty accessories that bring a gentle strength to your look. Tip: Let your romantic nature shine — femininity isn’t frivolous. It’s one of your style superpowers.</w:t>
      </w:r>
    </w:p>
    <w:p/>
    <w:p>
      <w:pPr>
        <w:pStyle w:val="Heading2"/>
      </w:pPr>
      <w:r>
        <w:t>You're mostly Bold, with some Rebellious, and an element of Romantic.</w:t>
      </w:r>
    </w:p>
    <w:p>
      <w:r>
        <w:t>You were made to be seen. Your style thrives when you make a statement — whether that’s with vibrant colour, a strong silhouette, or a standout accessory. You might like to try red, cobalt or black-and-white contrast, sharp tailoring, and bold finishing touches like a sculptural earring or striking shoe. Tip: Don’t hold back — your best looks reflect your strength and presence.</w:t>
        <w:br/>
        <w:br/>
        <w:t>You also show elements of Rebellious:</w:t>
        <w:br/>
        <w:t>There’s a rule-breaking edge to your style. You’re drawn to darker tones, edgy fabrics and bold shapes that make a point without saying a word. You might like to wear black, charcoal or deep red; experiment with leather, mesh or denim; and accessorise with industrial or statement jewellery. Tip: You don’t dress to blend in — you dress to show independence. Own it.</w:t>
        <w:br/>
        <w:br/>
        <w:t>And there’s a subtle layer of Romantic in your style as well:</w:t>
        <w:br/>
        <w:t>You love clothes that feel graceful, pretty and soft. You likely gravitate to lace, silk, delicate knits or subtle shimmer — pieces that make you feel lovely without trying too hard. You might like to wear blush tones, soft neutrals, flowing skirts or dainty accessories that bring a gentle strength to your look. Tip: Let your romantic nature shine — femininity isn’t frivolous. It’s one of your style superpowers.</w:t>
      </w:r>
    </w:p>
    <w:p/>
    <w:p>
      <w:pPr>
        <w:pStyle w:val="Heading2"/>
      </w:pPr>
      <w:r>
        <w:t>You're mostly Creative, with some Rebellious, and an element of Romantic.</w:t>
      </w:r>
    </w:p>
    <w:p>
      <w:r>
        <w:t>You’re a style experimenter — someone who finds joy in unexpected combinations. You mix eras, patterns, textures and ideas in a way that feels alive. You might like to explore vintage shops, handmade jewellery, asymmetrical shapes or layered pieces with movement and play. Tip: Trust your eye and follow your curiosity — dressing for you is a form of self-expression.</w:t>
        <w:br/>
        <w:br/>
        <w:t>You also show elements of Rebellious:</w:t>
        <w:br/>
        <w:t>There’s a rule-breaking edge to your style. You’re drawn to darker tones, edgy fabrics and bold shapes that make a point without saying a word. You might like to wear black, charcoal or deep red; experiment with leather, mesh or denim; and accessorise with industrial or statement jewellery. Tip: You don’t dress to blend in — you dress to show independence. Own it.</w:t>
        <w:br/>
        <w:br/>
        <w:t>And there’s a subtle layer of Romantic in your style as well:</w:t>
        <w:br/>
        <w:t>You love clothes that feel graceful, pretty and soft. You likely gravitate to lace, silk, delicate knits or subtle shimmer — pieces that make you feel lovely without trying too hard. You might like to wear blush tones, soft neutrals, flowing skirts or dainty accessories that bring a gentle strength to your look. Tip: Let your romantic nature shine — femininity isn’t frivolous. It’s one of your style superpowers.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