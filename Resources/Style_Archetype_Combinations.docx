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Style Archetype Combinations</w:t>
      </w:r>
    </w:p>
    <w:p>
      <w:pPr>
        <w:pStyle w:val="Heading2"/>
      </w:pPr>
      <w:r>
        <w:t>Natural</w:t>
      </w:r>
    </w:p>
    <w:p>
      <w:r>
        <w:t>You're mostly Natural.</w:t>
      </w:r>
    </w:p>
    <w:p/>
    <w:p>
      <w:pPr>
        <w:pStyle w:val="Heading2"/>
      </w:pPr>
      <w:r>
        <w:t>Classic</w:t>
      </w:r>
    </w:p>
    <w:p>
      <w:r>
        <w:t>You're mostly Classic.</w:t>
      </w:r>
    </w:p>
    <w:p/>
    <w:p>
      <w:pPr>
        <w:pStyle w:val="Heading2"/>
      </w:pPr>
      <w:r>
        <w:t>Bold</w:t>
      </w:r>
    </w:p>
    <w:p>
      <w:r>
        <w:t>You're mostly Bold.</w:t>
      </w:r>
    </w:p>
    <w:p/>
    <w:p>
      <w:pPr>
        <w:pStyle w:val="Heading2"/>
      </w:pPr>
      <w:r>
        <w:t>Creative</w:t>
      </w:r>
    </w:p>
    <w:p>
      <w:r>
        <w:t>You're mostly Creative.</w:t>
      </w:r>
    </w:p>
    <w:p/>
    <w:p>
      <w:pPr>
        <w:pStyle w:val="Heading2"/>
      </w:pPr>
      <w:r>
        <w:t>Rebellious</w:t>
      </w:r>
    </w:p>
    <w:p>
      <w:r>
        <w:t>You're mostly Rebellious.</w:t>
      </w:r>
    </w:p>
    <w:p/>
    <w:p>
      <w:pPr>
        <w:pStyle w:val="Heading2"/>
      </w:pPr>
      <w:r>
        <w:t>Romantic</w:t>
      </w:r>
    </w:p>
    <w:p>
      <w:r>
        <w:t>You're mostly Romantic.</w:t>
      </w:r>
    </w:p>
    <w:p/>
    <w:p>
      <w:pPr>
        <w:pStyle w:val="Heading2"/>
      </w:pPr>
      <w:r>
        <w:t>Natural, Classic</w:t>
      </w:r>
    </w:p>
    <w:p>
      <w:r>
        <w:t>You're mostly Natural, with some Classic.</w:t>
      </w:r>
    </w:p>
    <w:p/>
    <w:p>
      <w:pPr>
        <w:pStyle w:val="Heading2"/>
      </w:pPr>
      <w:r>
        <w:t>Natural, Bold</w:t>
      </w:r>
    </w:p>
    <w:p>
      <w:r>
        <w:t>You're mostly Natural, with some Bold.</w:t>
      </w:r>
    </w:p>
    <w:p/>
    <w:p>
      <w:pPr>
        <w:pStyle w:val="Heading2"/>
      </w:pPr>
      <w:r>
        <w:t>Natural, Creative</w:t>
      </w:r>
    </w:p>
    <w:p>
      <w:r>
        <w:t>You're mostly Natural, with some Creative.</w:t>
      </w:r>
    </w:p>
    <w:p/>
    <w:p>
      <w:pPr>
        <w:pStyle w:val="Heading2"/>
      </w:pPr>
      <w:r>
        <w:t>Natural, Rebellious</w:t>
      </w:r>
    </w:p>
    <w:p>
      <w:r>
        <w:t>You're mostly Natural, with some Rebellious.</w:t>
      </w:r>
    </w:p>
    <w:p/>
    <w:p>
      <w:pPr>
        <w:pStyle w:val="Heading2"/>
      </w:pPr>
      <w:r>
        <w:t>Natural, Romantic</w:t>
      </w:r>
    </w:p>
    <w:p>
      <w:r>
        <w:t>You're mostly Natural, with some Romantic.</w:t>
      </w:r>
    </w:p>
    <w:p/>
    <w:p>
      <w:pPr>
        <w:pStyle w:val="Heading2"/>
      </w:pPr>
      <w:r>
        <w:t>Classic, Bold</w:t>
      </w:r>
    </w:p>
    <w:p>
      <w:r>
        <w:t>You're mostly Classic, with some Bold.</w:t>
      </w:r>
    </w:p>
    <w:p/>
    <w:p>
      <w:pPr>
        <w:pStyle w:val="Heading2"/>
      </w:pPr>
      <w:r>
        <w:t>Classic, Creative</w:t>
      </w:r>
    </w:p>
    <w:p>
      <w:r>
        <w:t>You're mostly Classic, with some Creative.</w:t>
      </w:r>
    </w:p>
    <w:p/>
    <w:p>
      <w:pPr>
        <w:pStyle w:val="Heading2"/>
      </w:pPr>
      <w:r>
        <w:t>Classic, Rebellious</w:t>
      </w:r>
    </w:p>
    <w:p>
      <w:r>
        <w:t>You're mostly Classic, with some Rebellious.</w:t>
      </w:r>
    </w:p>
    <w:p/>
    <w:p>
      <w:pPr>
        <w:pStyle w:val="Heading2"/>
      </w:pPr>
      <w:r>
        <w:t>Classic, Romantic</w:t>
      </w:r>
    </w:p>
    <w:p>
      <w:r>
        <w:t>You're mostly Classic, with some Romantic.</w:t>
      </w:r>
    </w:p>
    <w:p/>
    <w:p>
      <w:pPr>
        <w:pStyle w:val="Heading2"/>
      </w:pPr>
      <w:r>
        <w:t>Bold, Creative</w:t>
      </w:r>
    </w:p>
    <w:p>
      <w:r>
        <w:t>You're mostly Bold, with some Creative.</w:t>
      </w:r>
    </w:p>
    <w:p/>
    <w:p>
      <w:pPr>
        <w:pStyle w:val="Heading2"/>
      </w:pPr>
      <w:r>
        <w:t>Bold, Rebellious</w:t>
      </w:r>
    </w:p>
    <w:p>
      <w:r>
        <w:t>You're mostly Bold, with some Rebellious.</w:t>
      </w:r>
    </w:p>
    <w:p/>
    <w:p>
      <w:pPr>
        <w:pStyle w:val="Heading2"/>
      </w:pPr>
      <w:r>
        <w:t>Bold, Romantic</w:t>
      </w:r>
    </w:p>
    <w:p>
      <w:r>
        <w:t>You're mostly Bold, with some Romantic.</w:t>
      </w:r>
    </w:p>
    <w:p/>
    <w:p>
      <w:pPr>
        <w:pStyle w:val="Heading2"/>
      </w:pPr>
      <w:r>
        <w:t>Creative, Rebellious</w:t>
      </w:r>
    </w:p>
    <w:p>
      <w:r>
        <w:t>You're mostly Creative, with some Rebellious.</w:t>
      </w:r>
    </w:p>
    <w:p/>
    <w:p>
      <w:pPr>
        <w:pStyle w:val="Heading2"/>
      </w:pPr>
      <w:r>
        <w:t>Creative, Romantic</w:t>
      </w:r>
    </w:p>
    <w:p>
      <w:r>
        <w:t>You're mostly Creative, with some Romantic.</w:t>
      </w:r>
    </w:p>
    <w:p/>
    <w:p>
      <w:pPr>
        <w:pStyle w:val="Heading2"/>
      </w:pPr>
      <w:r>
        <w:t>Rebellious, Romantic</w:t>
      </w:r>
    </w:p>
    <w:p>
      <w:r>
        <w:t>You're mostly Rebellious, with some Romantic.</w:t>
      </w:r>
    </w:p>
    <w:p/>
    <w:p>
      <w:pPr>
        <w:pStyle w:val="Heading2"/>
      </w:pPr>
      <w:r>
        <w:t>Natural, Classic, Bold</w:t>
      </w:r>
    </w:p>
    <w:p>
      <w:r>
        <w:t>You're mostly Natural, with some Classic, and an element of Bold.</w:t>
      </w:r>
    </w:p>
    <w:p/>
    <w:p>
      <w:pPr>
        <w:pStyle w:val="Heading2"/>
      </w:pPr>
      <w:r>
        <w:t>Natural, Classic, Creative</w:t>
      </w:r>
    </w:p>
    <w:p>
      <w:r>
        <w:t>You're mostly Natural, with some Classic, and an element of Creative.</w:t>
      </w:r>
    </w:p>
    <w:p/>
    <w:p>
      <w:pPr>
        <w:pStyle w:val="Heading2"/>
      </w:pPr>
      <w:r>
        <w:t>Natural, Classic, Rebellious</w:t>
      </w:r>
    </w:p>
    <w:p>
      <w:r>
        <w:t>You're mostly Natural, with some Classic, and an element of Rebellious.</w:t>
      </w:r>
    </w:p>
    <w:p/>
    <w:p>
      <w:pPr>
        <w:pStyle w:val="Heading2"/>
      </w:pPr>
      <w:r>
        <w:t>Natural, Classic, Romantic</w:t>
      </w:r>
    </w:p>
    <w:p>
      <w:r>
        <w:t>You're mostly Natural, with some Classic, and an element of Romantic.</w:t>
      </w:r>
    </w:p>
    <w:p/>
    <w:p>
      <w:pPr>
        <w:pStyle w:val="Heading2"/>
      </w:pPr>
      <w:r>
        <w:t>Natural, Bold, Creative</w:t>
      </w:r>
    </w:p>
    <w:p>
      <w:r>
        <w:t>You're mostly Natural, with some Bold, and an element of Creative.</w:t>
      </w:r>
    </w:p>
    <w:p/>
    <w:p>
      <w:pPr>
        <w:pStyle w:val="Heading2"/>
      </w:pPr>
      <w:r>
        <w:t>Natural, Bold, Rebellious</w:t>
      </w:r>
    </w:p>
    <w:p>
      <w:r>
        <w:t>You're mostly Natural, with some Bold, and an element of Rebellious.</w:t>
      </w:r>
    </w:p>
    <w:p/>
    <w:p>
      <w:pPr>
        <w:pStyle w:val="Heading2"/>
      </w:pPr>
      <w:r>
        <w:t>Natural, Bold, Romantic</w:t>
      </w:r>
    </w:p>
    <w:p>
      <w:r>
        <w:t>You're mostly Natural, with some Bold, and an element of Romantic.</w:t>
      </w:r>
    </w:p>
    <w:p/>
    <w:p>
      <w:pPr>
        <w:pStyle w:val="Heading2"/>
      </w:pPr>
      <w:r>
        <w:t>Natural, Creative, Rebellious</w:t>
      </w:r>
    </w:p>
    <w:p>
      <w:r>
        <w:t>You're mostly Natural, with some Creative, and an element of Rebellious.</w:t>
      </w:r>
    </w:p>
    <w:p/>
    <w:p>
      <w:pPr>
        <w:pStyle w:val="Heading2"/>
      </w:pPr>
      <w:r>
        <w:t>Natural, Creative, Romantic</w:t>
      </w:r>
    </w:p>
    <w:p>
      <w:r>
        <w:t>You're mostly Natural, with some Creative, and an element of Romantic.</w:t>
      </w:r>
    </w:p>
    <w:p/>
    <w:p>
      <w:pPr>
        <w:pStyle w:val="Heading2"/>
      </w:pPr>
      <w:r>
        <w:t>Natural, Rebellious, Romantic</w:t>
      </w:r>
    </w:p>
    <w:p>
      <w:r>
        <w:t>You're mostly Natural, with some Rebellious, and an element of Romantic.</w:t>
      </w:r>
    </w:p>
    <w:p/>
    <w:p>
      <w:pPr>
        <w:pStyle w:val="Heading2"/>
      </w:pPr>
      <w:r>
        <w:t>Classic, Bold, Creative</w:t>
      </w:r>
    </w:p>
    <w:p>
      <w:r>
        <w:t>You're mostly Classic, with some Bold, and an element of Creative.</w:t>
      </w:r>
    </w:p>
    <w:p/>
    <w:p>
      <w:pPr>
        <w:pStyle w:val="Heading2"/>
      </w:pPr>
      <w:r>
        <w:t>Classic, Bold, Rebellious</w:t>
      </w:r>
    </w:p>
    <w:p>
      <w:r>
        <w:t>You're mostly Classic, with some Bold, and an element of Rebellious.</w:t>
      </w:r>
    </w:p>
    <w:p/>
    <w:p>
      <w:pPr>
        <w:pStyle w:val="Heading2"/>
      </w:pPr>
      <w:r>
        <w:t>Classic, Bold, Romantic</w:t>
      </w:r>
    </w:p>
    <w:p>
      <w:r>
        <w:t>You're mostly Classic, with some Bold, and an element of Romantic.</w:t>
      </w:r>
    </w:p>
    <w:p/>
    <w:p>
      <w:pPr>
        <w:pStyle w:val="Heading2"/>
      </w:pPr>
      <w:r>
        <w:t>Classic, Creative, Rebellious</w:t>
      </w:r>
    </w:p>
    <w:p>
      <w:r>
        <w:t>You're mostly Classic, with some Creative, and an element of Rebellious.</w:t>
      </w:r>
    </w:p>
    <w:p/>
    <w:p>
      <w:pPr>
        <w:pStyle w:val="Heading2"/>
      </w:pPr>
      <w:r>
        <w:t>Classic, Creative, Romantic</w:t>
      </w:r>
    </w:p>
    <w:p>
      <w:r>
        <w:t>You're mostly Classic, with some Creative, and an element of Romantic.</w:t>
      </w:r>
    </w:p>
    <w:p/>
    <w:p>
      <w:pPr>
        <w:pStyle w:val="Heading2"/>
      </w:pPr>
      <w:r>
        <w:t>Classic, Rebellious, Romantic</w:t>
      </w:r>
    </w:p>
    <w:p>
      <w:r>
        <w:t>You're mostly Classic, with some Rebellious, and an element of Romantic.</w:t>
      </w:r>
    </w:p>
    <w:p/>
    <w:p>
      <w:pPr>
        <w:pStyle w:val="Heading2"/>
      </w:pPr>
      <w:r>
        <w:t>Bold, Creative, Rebellious</w:t>
      </w:r>
    </w:p>
    <w:p>
      <w:r>
        <w:t>You're mostly Bold, with some Creative, and an element of Rebellious.</w:t>
      </w:r>
    </w:p>
    <w:p/>
    <w:p>
      <w:pPr>
        <w:pStyle w:val="Heading2"/>
      </w:pPr>
      <w:r>
        <w:t>Bold, Creative, Romantic</w:t>
      </w:r>
    </w:p>
    <w:p>
      <w:r>
        <w:t>You're mostly Bold, with some Creative, and an element of Romantic.</w:t>
      </w:r>
    </w:p>
    <w:p/>
    <w:p>
      <w:pPr>
        <w:pStyle w:val="Heading2"/>
      </w:pPr>
      <w:r>
        <w:t>Bold, Rebellious, Romantic</w:t>
      </w:r>
    </w:p>
    <w:p>
      <w:r>
        <w:t>You're mostly Bold, with some Rebellious, and an element of Romantic.</w:t>
      </w:r>
    </w:p>
    <w:p/>
    <w:p>
      <w:pPr>
        <w:pStyle w:val="Heading2"/>
      </w:pPr>
      <w:r>
        <w:t>Creative, Rebellious, Romantic</w:t>
      </w:r>
    </w:p>
    <w:p>
      <w:r>
        <w:t>You're mostly Creative, with some Rebellious, and an element of Romantic.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